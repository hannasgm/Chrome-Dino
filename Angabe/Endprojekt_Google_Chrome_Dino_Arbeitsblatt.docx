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DFBD" w14:textId="60CA57A8" w:rsidR="00C462E3" w:rsidRPr="003E181F" w:rsidRDefault="00670246" w:rsidP="1C957D4A">
      <w:pPr>
        <w:pStyle w:val="berschrift1"/>
        <w:jc w:val="center"/>
        <w:rPr>
          <w:lang w:val="de-AT"/>
        </w:rPr>
      </w:pPr>
      <w:r w:rsidRPr="1C957D4A">
        <w:rPr>
          <w:sz w:val="32"/>
          <w:szCs w:val="32"/>
          <w:lang w:val="nl-NL"/>
        </w:rPr>
        <w:t>Arbeitsblatt: Endprojekt "Google-Chrome-Dino"</w:t>
      </w:r>
      <w:r w:rsidRPr="006220E6">
        <w:rPr>
          <w:lang w:val="de-AT"/>
        </w:rPr>
        <w:br/>
      </w:r>
    </w:p>
    <w:p w14:paraId="7B7E2F92" w14:textId="78433FB6" w:rsidR="00C462E3" w:rsidRPr="003E181F" w:rsidRDefault="00670246" w:rsidP="003E181F">
      <w:pPr>
        <w:pStyle w:val="Listenabsatz"/>
        <w:numPr>
          <w:ilvl w:val="0"/>
          <w:numId w:val="11"/>
        </w:numPr>
        <w:rPr>
          <w:lang w:val="de-AT"/>
        </w:rPr>
      </w:pPr>
      <w:r w:rsidRPr="003E181F">
        <w:rPr>
          <w:b/>
          <w:lang w:val="de-AT"/>
        </w:rPr>
        <w:t>Multiplayer Mode (</w:t>
      </w:r>
      <w:proofErr w:type="spellStart"/>
      <w:r w:rsidR="00820C12">
        <w:rPr>
          <w:b/>
          <w:lang w:val="de-AT"/>
        </w:rPr>
        <w:t>max</w:t>
      </w:r>
      <w:proofErr w:type="spellEnd"/>
      <w:r w:rsidR="00820C12">
        <w:rPr>
          <w:b/>
          <w:lang w:val="de-AT"/>
        </w:rPr>
        <w:t xml:space="preserve"> </w:t>
      </w:r>
      <w:r w:rsidR="003E181F">
        <w:rPr>
          <w:b/>
          <w:lang w:val="de-AT"/>
        </w:rPr>
        <w:t>10</w:t>
      </w:r>
      <w:r w:rsidR="00820C12">
        <w:rPr>
          <w:b/>
          <w:lang w:val="de-AT"/>
        </w:rPr>
        <w:t xml:space="preserve"> </w:t>
      </w:r>
      <w:r w:rsidRPr="003E181F">
        <w:rPr>
          <w:b/>
          <w:lang w:val="de-AT"/>
        </w:rPr>
        <w:t>Punkte</w:t>
      </w:r>
      <w:r w:rsidR="006A0FE2">
        <w:rPr>
          <w:b/>
          <w:lang w:val="de-AT"/>
        </w:rPr>
        <w:t>, Pflichtaufgabe</w:t>
      </w:r>
      <w:r w:rsidRPr="003E181F">
        <w:rPr>
          <w:b/>
          <w:lang w:val="de-AT"/>
        </w:rPr>
        <w:t xml:space="preserve">): </w:t>
      </w:r>
      <w:r w:rsidRPr="003E181F">
        <w:rPr>
          <w:lang w:val="de-AT"/>
        </w:rPr>
        <w:t>Implementiere einen zweiten Spieler, der das Spiel starten kann</w:t>
      </w:r>
      <w:r w:rsidR="006A0FE2">
        <w:rPr>
          <w:lang w:val="de-AT"/>
        </w:rPr>
        <w:t>.</w:t>
      </w:r>
    </w:p>
    <w:p w14:paraId="32F3F30B" w14:textId="7F1D79B6" w:rsidR="00C462E3" w:rsidRPr="003E181F" w:rsidRDefault="00670246" w:rsidP="00EE3FFB">
      <w:pPr>
        <w:pStyle w:val="Listenabsatz"/>
        <w:numPr>
          <w:ilvl w:val="1"/>
          <w:numId w:val="11"/>
        </w:numPr>
        <w:shd w:val="clear" w:color="auto" w:fill="C2D69B" w:themeFill="accent3" w:themeFillTint="99"/>
        <w:rPr>
          <w:lang w:val="de-AT"/>
        </w:rPr>
      </w:pPr>
      <w:r w:rsidRPr="003E181F">
        <w:rPr>
          <w:b/>
          <w:lang w:val="de-AT"/>
        </w:rPr>
        <w:t>Wettkampf Modus (</w:t>
      </w:r>
      <w:r w:rsidR="003E181F">
        <w:rPr>
          <w:b/>
          <w:lang w:val="de-AT"/>
        </w:rPr>
        <w:t>5</w:t>
      </w:r>
      <w:r w:rsidR="00820C12">
        <w:rPr>
          <w:b/>
          <w:lang w:val="de-AT"/>
        </w:rPr>
        <w:t>/10</w:t>
      </w:r>
      <w:r w:rsidRPr="003E181F">
        <w:rPr>
          <w:b/>
          <w:lang w:val="de-AT"/>
        </w:rPr>
        <w:t xml:space="preserve"> Punkte): </w:t>
      </w:r>
      <w:r w:rsidRPr="003E181F">
        <w:rPr>
          <w:lang w:val="de-AT"/>
        </w:rPr>
        <w:t>Berechne und speichere die Punktestände für beide Spieler separat.</w:t>
      </w:r>
    </w:p>
    <w:p w14:paraId="53BFC257" w14:textId="2CB7A3B9" w:rsidR="00C462E3" w:rsidRPr="003E181F" w:rsidRDefault="00670246" w:rsidP="003E181F">
      <w:pPr>
        <w:pStyle w:val="Listenabsatz"/>
        <w:numPr>
          <w:ilvl w:val="1"/>
          <w:numId w:val="11"/>
        </w:numPr>
        <w:rPr>
          <w:lang w:val="de-AT"/>
        </w:rPr>
      </w:pPr>
      <w:r w:rsidRPr="003E181F">
        <w:rPr>
          <w:b/>
          <w:lang w:val="de-AT"/>
        </w:rPr>
        <w:t>Coop Modus (</w:t>
      </w:r>
      <w:r w:rsidR="003E181F">
        <w:rPr>
          <w:b/>
          <w:lang w:val="de-AT"/>
        </w:rPr>
        <w:t>5</w:t>
      </w:r>
      <w:r w:rsidR="00820C12">
        <w:rPr>
          <w:b/>
          <w:lang w:val="de-AT"/>
        </w:rPr>
        <w:t>/10</w:t>
      </w:r>
      <w:r w:rsidRPr="003E181F">
        <w:rPr>
          <w:b/>
          <w:lang w:val="de-AT"/>
        </w:rPr>
        <w:t xml:space="preserve"> Punkte): </w:t>
      </w:r>
      <w:r w:rsidRPr="003E181F">
        <w:rPr>
          <w:lang w:val="de-AT"/>
        </w:rPr>
        <w:t>Erlaube einem Spieler, nach dem Ausscheiden des anderen weiterzulaufen. Der erste Spieler wird wiederbelebt, wenn der zweite 10 Sekunden überlebt.</w:t>
      </w:r>
    </w:p>
    <w:p w14:paraId="7E8F592C" w14:textId="54826D41" w:rsidR="00C462E3" w:rsidRPr="003E181F" w:rsidRDefault="00416CFA" w:rsidP="002E2D55">
      <w:pPr>
        <w:pStyle w:val="Listenabsatz"/>
        <w:numPr>
          <w:ilvl w:val="0"/>
          <w:numId w:val="11"/>
        </w:numPr>
        <w:shd w:val="clear" w:color="auto" w:fill="C2D69B" w:themeFill="accent3" w:themeFillTint="99"/>
        <w:rPr>
          <w:lang w:val="de-AT"/>
        </w:rPr>
      </w:pPr>
      <w:r>
        <w:rPr>
          <w:b/>
          <w:lang w:val="de-AT"/>
        </w:rPr>
        <w:t xml:space="preserve">Special Game Mode </w:t>
      </w:r>
      <w:r w:rsidR="00670246" w:rsidRPr="003E181F">
        <w:rPr>
          <w:b/>
          <w:lang w:val="de-AT"/>
        </w:rPr>
        <w:t>(</w:t>
      </w:r>
      <w:proofErr w:type="spellStart"/>
      <w:r w:rsidR="00820C12">
        <w:rPr>
          <w:b/>
          <w:lang w:val="de-AT"/>
        </w:rPr>
        <w:t>max</w:t>
      </w:r>
      <w:proofErr w:type="spellEnd"/>
      <w:r w:rsidR="00820C12">
        <w:rPr>
          <w:b/>
          <w:lang w:val="de-AT"/>
        </w:rPr>
        <w:t xml:space="preserve"> </w:t>
      </w:r>
      <w:r w:rsidR="00670246" w:rsidRPr="003E181F">
        <w:rPr>
          <w:b/>
          <w:lang w:val="de-AT"/>
        </w:rPr>
        <w:t xml:space="preserve">10 Punkte): </w:t>
      </w:r>
      <w:r w:rsidR="00670246" w:rsidRPr="003E181F">
        <w:rPr>
          <w:lang w:val="de-AT"/>
        </w:rPr>
        <w:t>Erstelle ein Menü zur Auswahl von Missionen. Entwickle mindestens drei verschiedene Missionen, wie z.B. 'Überlebe 15 Kakteen' oder 'Erreiche 1000 Punkte'.</w:t>
      </w:r>
      <w:r w:rsidR="001C06F9">
        <w:rPr>
          <w:lang w:val="de-AT"/>
        </w:rPr>
        <w:t xml:space="preserve"> (min 3 Missionen)</w:t>
      </w:r>
    </w:p>
    <w:p w14:paraId="7E2F63BC" w14:textId="495D584E" w:rsidR="00CD5D88" w:rsidRPr="00CD5D88" w:rsidRDefault="00CD5D88" w:rsidP="00CD5D88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>Skin</w:t>
      </w:r>
      <w:r w:rsidRPr="003E181F">
        <w:rPr>
          <w:b/>
          <w:lang w:val="de-AT"/>
        </w:rPr>
        <w:t xml:space="preserve"> Select (</w:t>
      </w:r>
      <w:proofErr w:type="spellStart"/>
      <w:r w:rsidR="00820C12">
        <w:rPr>
          <w:b/>
          <w:lang w:val="de-AT"/>
        </w:rPr>
        <w:t>max</w:t>
      </w:r>
      <w:proofErr w:type="spellEnd"/>
      <w:r w:rsidR="00820C12">
        <w:rPr>
          <w:b/>
          <w:lang w:val="de-AT"/>
        </w:rPr>
        <w:t xml:space="preserve"> </w:t>
      </w:r>
      <w:r w:rsidRPr="003E181F">
        <w:rPr>
          <w:b/>
          <w:lang w:val="de-AT"/>
        </w:rPr>
        <w:t xml:space="preserve">10 Punkte): </w:t>
      </w:r>
      <w:r w:rsidRPr="003E181F">
        <w:rPr>
          <w:lang w:val="de-AT"/>
        </w:rPr>
        <w:t xml:space="preserve">Implementiere unterschiedliche </w:t>
      </w:r>
      <w:r>
        <w:rPr>
          <w:lang w:val="de-AT"/>
        </w:rPr>
        <w:t>Skins</w:t>
      </w:r>
      <w:r w:rsidRPr="003E181F">
        <w:rPr>
          <w:lang w:val="de-AT"/>
        </w:rPr>
        <w:t xml:space="preserve">, </w:t>
      </w:r>
      <w:r>
        <w:rPr>
          <w:lang w:val="de-AT"/>
        </w:rPr>
        <w:t>mit denen du das Aussehen deines Charakters ändern kannst. (4P.) Wenn die Skin ausgewählt wird verhält sich der Character anders im Spiel z.B.: er läuft schneller. (6P).</w:t>
      </w:r>
    </w:p>
    <w:p w14:paraId="75B7C537" w14:textId="13119E38" w:rsidR="00AC7AAA" w:rsidRPr="00FE49FB" w:rsidRDefault="00670246" w:rsidP="00403E75">
      <w:pPr>
        <w:pStyle w:val="Listenabsatz"/>
        <w:numPr>
          <w:ilvl w:val="0"/>
          <w:numId w:val="11"/>
        </w:numPr>
        <w:shd w:val="clear" w:color="auto" w:fill="C2D69B" w:themeFill="accent3" w:themeFillTint="99"/>
        <w:rPr>
          <w:lang w:val="de-AT"/>
        </w:rPr>
      </w:pPr>
      <w:proofErr w:type="spellStart"/>
      <w:r w:rsidRPr="003E181F">
        <w:rPr>
          <w:b/>
          <w:lang w:val="de-AT"/>
        </w:rPr>
        <w:t>Powerups</w:t>
      </w:r>
      <w:proofErr w:type="spellEnd"/>
      <w:r w:rsidRPr="003E181F">
        <w:rPr>
          <w:b/>
          <w:lang w:val="de-AT"/>
        </w:rPr>
        <w:t xml:space="preserve"> (</w:t>
      </w:r>
      <w:proofErr w:type="spellStart"/>
      <w:r w:rsidR="003E181F">
        <w:rPr>
          <w:b/>
          <w:lang w:val="de-AT"/>
        </w:rPr>
        <w:t>max</w:t>
      </w:r>
      <w:proofErr w:type="spellEnd"/>
      <w:r w:rsidR="003E181F">
        <w:rPr>
          <w:b/>
          <w:lang w:val="de-AT"/>
        </w:rPr>
        <w:t xml:space="preserve"> </w:t>
      </w:r>
      <w:r w:rsidRPr="003E181F">
        <w:rPr>
          <w:b/>
          <w:lang w:val="de-AT"/>
        </w:rPr>
        <w:t>15 Punkte</w:t>
      </w:r>
      <w:r w:rsidR="006A0FE2">
        <w:rPr>
          <w:b/>
          <w:lang w:val="de-AT"/>
        </w:rPr>
        <w:t>, Pflichtaufgabe</w:t>
      </w:r>
      <w:r w:rsidRPr="003E181F">
        <w:rPr>
          <w:b/>
          <w:lang w:val="de-AT"/>
        </w:rPr>
        <w:t xml:space="preserve">): </w:t>
      </w:r>
      <w:r w:rsidRPr="003E181F">
        <w:rPr>
          <w:lang w:val="de-AT"/>
        </w:rPr>
        <w:t xml:space="preserve">Füge </w:t>
      </w:r>
      <w:proofErr w:type="spellStart"/>
      <w:r w:rsidRPr="003E181F">
        <w:rPr>
          <w:lang w:val="de-AT"/>
        </w:rPr>
        <w:t>Powerups</w:t>
      </w:r>
      <w:proofErr w:type="spellEnd"/>
      <w:r w:rsidRPr="003E181F">
        <w:rPr>
          <w:lang w:val="de-AT"/>
        </w:rPr>
        <w:t xml:space="preserve"> hinzu, die dem Spieler temporäre Boni gewähren.</w:t>
      </w:r>
      <w:r w:rsidR="003E181F">
        <w:rPr>
          <w:lang w:val="de-AT"/>
        </w:rPr>
        <w:t xml:space="preserve"> (bis zu 3 Punkte pro </w:t>
      </w:r>
      <w:proofErr w:type="spellStart"/>
      <w:r w:rsidR="003E181F">
        <w:rPr>
          <w:lang w:val="de-AT"/>
        </w:rPr>
        <w:t>Powerup</w:t>
      </w:r>
      <w:proofErr w:type="spellEnd"/>
      <w:r w:rsidR="003E181F">
        <w:rPr>
          <w:lang w:val="de-AT"/>
        </w:rPr>
        <w:t>)</w:t>
      </w:r>
    </w:p>
    <w:p w14:paraId="70F62323" w14:textId="0173926A" w:rsidR="00C462E3" w:rsidRPr="003E181F" w:rsidRDefault="00670246" w:rsidP="000B47F9">
      <w:pPr>
        <w:pStyle w:val="Listenabsatz"/>
        <w:numPr>
          <w:ilvl w:val="0"/>
          <w:numId w:val="11"/>
        </w:numPr>
        <w:shd w:val="clear" w:color="auto" w:fill="C2D69B" w:themeFill="accent3" w:themeFillTint="99"/>
        <w:rPr>
          <w:lang w:val="de-AT"/>
        </w:rPr>
      </w:pPr>
      <w:r w:rsidRPr="003E181F">
        <w:rPr>
          <w:b/>
          <w:lang w:val="de-AT"/>
        </w:rPr>
        <w:t>Dark Mode (</w:t>
      </w:r>
      <w:r w:rsidR="003F15BB">
        <w:rPr>
          <w:b/>
          <w:lang w:val="de-AT"/>
        </w:rPr>
        <w:t>5</w:t>
      </w:r>
      <w:r w:rsidRPr="003E181F">
        <w:rPr>
          <w:b/>
          <w:lang w:val="de-AT"/>
        </w:rPr>
        <w:t xml:space="preserve"> Punkte): </w:t>
      </w:r>
      <w:r w:rsidRPr="003E181F">
        <w:rPr>
          <w:lang w:val="de-AT"/>
        </w:rPr>
        <w:t>Implementiere einen Dark Mode, der abhängig von der Tageszeit (z.B. nach 22:00 Uhr) aktiviert wird.</w:t>
      </w:r>
    </w:p>
    <w:p w14:paraId="4C545261" w14:textId="6977545F" w:rsidR="00196E3C" w:rsidRPr="003430C0" w:rsidRDefault="00670246" w:rsidP="003430C0">
      <w:pPr>
        <w:pStyle w:val="Listenabsatz"/>
        <w:numPr>
          <w:ilvl w:val="0"/>
          <w:numId w:val="11"/>
        </w:numPr>
        <w:rPr>
          <w:lang w:val="de-AT"/>
        </w:rPr>
      </w:pPr>
      <w:r w:rsidRPr="003E181F">
        <w:rPr>
          <w:b/>
          <w:lang w:val="de-AT"/>
        </w:rPr>
        <w:t xml:space="preserve">Controller Mode (5 Punkte): </w:t>
      </w:r>
      <w:r w:rsidRPr="003E181F">
        <w:rPr>
          <w:lang w:val="de-AT"/>
        </w:rPr>
        <w:t>Mache das Spiel mit einem Controller spielbar.</w:t>
      </w:r>
    </w:p>
    <w:p w14:paraId="2AB89A28" w14:textId="0CE3785C" w:rsidR="00C462E3" w:rsidRDefault="00670246" w:rsidP="003E181F">
      <w:pPr>
        <w:pStyle w:val="Listenabsatz"/>
        <w:numPr>
          <w:ilvl w:val="0"/>
          <w:numId w:val="11"/>
        </w:numPr>
        <w:rPr>
          <w:lang w:val="de-AT"/>
        </w:rPr>
      </w:pPr>
      <w:r w:rsidRPr="003E181F">
        <w:rPr>
          <w:b/>
          <w:lang w:val="de-AT"/>
        </w:rPr>
        <w:t>Rankings (</w:t>
      </w:r>
      <w:proofErr w:type="spellStart"/>
      <w:r w:rsidR="00820C12">
        <w:rPr>
          <w:b/>
          <w:lang w:val="de-AT"/>
        </w:rPr>
        <w:t>max</w:t>
      </w:r>
      <w:proofErr w:type="spellEnd"/>
      <w:r w:rsidR="00820C12">
        <w:rPr>
          <w:b/>
          <w:lang w:val="de-AT"/>
        </w:rPr>
        <w:t xml:space="preserve"> </w:t>
      </w:r>
      <w:r w:rsidR="00196E3C">
        <w:rPr>
          <w:b/>
          <w:lang w:val="de-AT"/>
        </w:rPr>
        <w:t>5</w:t>
      </w:r>
      <w:r w:rsidRPr="003E181F">
        <w:rPr>
          <w:b/>
          <w:lang w:val="de-AT"/>
        </w:rPr>
        <w:t xml:space="preserve"> Punkte): </w:t>
      </w:r>
      <w:r w:rsidRPr="003E181F">
        <w:rPr>
          <w:lang w:val="de-AT"/>
        </w:rPr>
        <w:t>Speichere Highscores mit Spielername auf dem Dateisystem</w:t>
      </w:r>
      <w:r w:rsidR="00196E3C">
        <w:rPr>
          <w:lang w:val="de-AT"/>
        </w:rPr>
        <w:t>. Es sollen die Top 3 im Spiel angezeigt werden.</w:t>
      </w:r>
    </w:p>
    <w:p w14:paraId="43B9C812" w14:textId="18407443" w:rsidR="00900029" w:rsidRPr="00900029" w:rsidRDefault="00900029" w:rsidP="00900029">
      <w:pPr>
        <w:ind w:left="360"/>
        <w:rPr>
          <w:lang w:val="de-AT"/>
        </w:rPr>
      </w:pPr>
      <w:r>
        <w:fldChar w:fldCharType="begin"/>
      </w:r>
      <w:r>
        <w:instrText xml:space="preserve"> INCLUDEPICTURE "/Users/philipp/Library/Group Containers/UBF8T346G9.ms/WebArchiveCopyPasteTempFiles/com.microsoft.Word/NES-Tetris-High-Score.jpg"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EA0490" wp14:editId="100BC2B5">
            <wp:extent cx="3609474" cy="2952750"/>
            <wp:effectExtent l="0" t="0" r="0" b="0"/>
            <wp:docPr id="142442584" name="Grafik 1" descr="How To Master NES Tetris - Tetris 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ster NES Tetris - Tetris Inter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746" cy="295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6FEB6D1" w14:textId="7830EFAE" w:rsidR="00C462E3" w:rsidRPr="003E181F" w:rsidRDefault="00670246" w:rsidP="008F6944">
      <w:pPr>
        <w:pStyle w:val="Listenabsatz"/>
        <w:numPr>
          <w:ilvl w:val="0"/>
          <w:numId w:val="11"/>
        </w:numPr>
        <w:shd w:val="clear" w:color="auto" w:fill="C2D69B" w:themeFill="accent3" w:themeFillTint="99"/>
        <w:rPr>
          <w:lang w:val="de-AT"/>
        </w:rPr>
      </w:pPr>
      <w:proofErr w:type="spellStart"/>
      <w:r w:rsidRPr="003E181F">
        <w:rPr>
          <w:b/>
          <w:lang w:val="de-AT"/>
        </w:rPr>
        <w:t>Trophies</w:t>
      </w:r>
      <w:proofErr w:type="spellEnd"/>
      <w:r w:rsidRPr="003E181F">
        <w:rPr>
          <w:b/>
          <w:lang w:val="de-AT"/>
        </w:rPr>
        <w:t xml:space="preserve"> / Achievements (</w:t>
      </w:r>
      <w:r w:rsidR="00196E3C">
        <w:rPr>
          <w:b/>
          <w:lang w:val="de-AT"/>
        </w:rPr>
        <w:t>5</w:t>
      </w:r>
      <w:r w:rsidRPr="003E181F">
        <w:rPr>
          <w:b/>
          <w:lang w:val="de-AT"/>
        </w:rPr>
        <w:t xml:space="preserve"> Punkte): </w:t>
      </w:r>
      <w:r w:rsidRPr="003E181F">
        <w:rPr>
          <w:lang w:val="de-AT"/>
        </w:rPr>
        <w:t>Definiere und zeige Trophäen für bestimmte Leistungen an.</w:t>
      </w:r>
    </w:p>
    <w:p w14:paraId="74B831EF" w14:textId="15EFC718" w:rsidR="00C462E3" w:rsidRDefault="00670246" w:rsidP="003E181F">
      <w:pPr>
        <w:pStyle w:val="Listenabsatz"/>
        <w:numPr>
          <w:ilvl w:val="0"/>
          <w:numId w:val="11"/>
        </w:numPr>
        <w:rPr>
          <w:lang w:val="de-AT"/>
        </w:rPr>
      </w:pPr>
      <w:r w:rsidRPr="003E181F">
        <w:rPr>
          <w:b/>
          <w:lang w:val="de-AT"/>
        </w:rPr>
        <w:lastRenderedPageBreak/>
        <w:t>Musik (</w:t>
      </w:r>
      <w:r w:rsidR="003F15BB">
        <w:rPr>
          <w:b/>
          <w:lang w:val="de-AT"/>
        </w:rPr>
        <w:t>5</w:t>
      </w:r>
      <w:r w:rsidRPr="003E181F">
        <w:rPr>
          <w:b/>
          <w:lang w:val="de-AT"/>
        </w:rPr>
        <w:t xml:space="preserve"> Punkte): </w:t>
      </w:r>
      <w:r w:rsidRPr="003E181F">
        <w:rPr>
          <w:lang w:val="de-AT"/>
        </w:rPr>
        <w:t>Spiele unterschiedliche Musikstücke im Menü, im Spiel und bei Spielende ab. Spiele auch Sounds bei Treffern ab.</w:t>
      </w:r>
    </w:p>
    <w:p w14:paraId="7840AA3E" w14:textId="018DD946" w:rsidR="001C06F9" w:rsidRDefault="00950CDE" w:rsidP="003E181F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lang w:val="de-AT"/>
        </w:rPr>
        <w:t>Store (</w:t>
      </w:r>
      <w:r w:rsidR="003F15BB">
        <w:rPr>
          <w:b/>
          <w:lang w:val="de-AT"/>
        </w:rPr>
        <w:t>10</w:t>
      </w:r>
      <w:r>
        <w:rPr>
          <w:b/>
          <w:lang w:val="de-AT"/>
        </w:rPr>
        <w:t xml:space="preserve"> Punkte):</w:t>
      </w:r>
      <w:r>
        <w:rPr>
          <w:lang w:val="de-AT"/>
        </w:rPr>
        <w:t xml:space="preserve"> Wenn du </w:t>
      </w:r>
      <w:r w:rsidR="006A0FE2">
        <w:rPr>
          <w:lang w:val="de-AT"/>
        </w:rPr>
        <w:t>spielst,</w:t>
      </w:r>
      <w:r>
        <w:rPr>
          <w:lang w:val="de-AT"/>
        </w:rPr>
        <w:t xml:space="preserve"> w</w:t>
      </w:r>
      <w:r w:rsidR="00CD5D88">
        <w:rPr>
          <w:lang w:val="de-AT"/>
        </w:rPr>
        <w:t>ird</w:t>
      </w:r>
      <w:r>
        <w:rPr>
          <w:lang w:val="de-AT"/>
        </w:rPr>
        <w:t xml:space="preserve"> ein Teil deiner </w:t>
      </w:r>
      <w:r w:rsidR="00CD5D88">
        <w:rPr>
          <w:lang w:val="de-AT"/>
        </w:rPr>
        <w:t>Punkte dir als Money angerechnet. Dann kannst du damit in einem</w:t>
      </w:r>
      <w:r w:rsidR="006A0FE2">
        <w:rPr>
          <w:lang w:val="de-AT"/>
        </w:rPr>
        <w:t xml:space="preserve"> neu erstellten</w:t>
      </w:r>
      <w:r w:rsidR="00CD5D88">
        <w:rPr>
          <w:lang w:val="de-AT"/>
        </w:rPr>
        <w:t xml:space="preserve"> Store </w:t>
      </w:r>
      <w:r w:rsidR="00014235">
        <w:rPr>
          <w:lang w:val="de-AT"/>
        </w:rPr>
        <w:t>andere Inhalte freischalten (</w:t>
      </w:r>
      <w:proofErr w:type="spellStart"/>
      <w:r w:rsidR="00014235">
        <w:rPr>
          <w:lang w:val="de-AT"/>
        </w:rPr>
        <w:t>zB</w:t>
      </w:r>
      <w:proofErr w:type="spellEnd"/>
      <w:r w:rsidR="00014235">
        <w:rPr>
          <w:lang w:val="de-AT"/>
        </w:rPr>
        <w:t>. Musik, Skins, …)</w:t>
      </w:r>
    </w:p>
    <w:p w14:paraId="0D0FCE2C" w14:textId="360BFDF6" w:rsidR="008E4209" w:rsidRDefault="006A0FE2" w:rsidP="003E181F">
      <w:pPr>
        <w:pStyle w:val="Listenabsatz"/>
        <w:numPr>
          <w:ilvl w:val="0"/>
          <w:numId w:val="11"/>
        </w:numPr>
        <w:rPr>
          <w:lang w:val="de-AT"/>
        </w:rPr>
      </w:pPr>
      <w:r w:rsidRPr="00107093">
        <w:rPr>
          <w:b/>
          <w:bCs/>
          <w:lang w:val="de-AT"/>
        </w:rPr>
        <w:t>Online Ver</w:t>
      </w:r>
      <w:r w:rsidR="00E77AC1" w:rsidRPr="00107093">
        <w:rPr>
          <w:b/>
          <w:bCs/>
          <w:lang w:val="de-AT"/>
        </w:rPr>
        <w:t>sion (</w:t>
      </w:r>
      <w:r w:rsidR="000C7CC0">
        <w:rPr>
          <w:b/>
          <w:bCs/>
          <w:lang w:val="de-AT"/>
        </w:rPr>
        <w:t>10</w:t>
      </w:r>
      <w:r w:rsidR="00E77AC1" w:rsidRPr="00107093">
        <w:rPr>
          <w:b/>
          <w:bCs/>
          <w:lang w:val="de-AT"/>
        </w:rPr>
        <w:t xml:space="preserve"> Punkte)</w:t>
      </w:r>
      <w:r w:rsidR="00F52E42" w:rsidRPr="00107093">
        <w:rPr>
          <w:b/>
          <w:bCs/>
          <w:lang w:val="de-AT"/>
        </w:rPr>
        <w:t>:</w:t>
      </w:r>
      <w:r w:rsidR="00F52E42">
        <w:rPr>
          <w:lang w:val="de-AT"/>
        </w:rPr>
        <w:t xml:space="preserve"> Konvertiere das Spiel</w:t>
      </w:r>
      <w:r w:rsidR="00107093">
        <w:rPr>
          <w:lang w:val="de-AT"/>
        </w:rPr>
        <w:t>, so dass es vollständig in einem Online-Browser spielbar ist</w:t>
      </w:r>
      <w:r w:rsidR="00670D9D">
        <w:rPr>
          <w:lang w:val="de-AT"/>
        </w:rPr>
        <w:t xml:space="preserve"> </w:t>
      </w:r>
      <w:r w:rsidR="000C7CC0">
        <w:rPr>
          <w:lang w:val="de-AT"/>
        </w:rPr>
        <w:t>(nutze dazu</w:t>
      </w:r>
      <w:r w:rsidR="00C0010E">
        <w:rPr>
          <w:lang w:val="de-AT"/>
        </w:rPr>
        <w:t xml:space="preserve"> </w:t>
      </w:r>
      <w:proofErr w:type="spellStart"/>
      <w:r w:rsidR="00C0010E" w:rsidRPr="00C0010E">
        <w:rPr>
          <w:rFonts w:ascii="Segoe UI" w:hAnsi="Segoe UI" w:cs="Segoe UI"/>
          <w:color w:val="0C0D0E"/>
          <w:sz w:val="23"/>
          <w:szCs w:val="23"/>
          <w:shd w:val="clear" w:color="auto" w:fill="FFFFFF"/>
          <w:lang w:val="de-AT"/>
        </w:rPr>
        <w:t>Pygbag</w:t>
      </w:r>
      <w:proofErr w:type="spellEnd"/>
      <w:r w:rsidR="00C0010E">
        <w:rPr>
          <w:rFonts w:ascii="Segoe UI" w:hAnsi="Segoe UI" w:cs="Segoe UI"/>
          <w:color w:val="0C0D0E"/>
          <w:sz w:val="23"/>
          <w:szCs w:val="23"/>
          <w:shd w:val="clear" w:color="auto" w:fill="FFFFFF"/>
          <w:lang w:val="de-AT"/>
        </w:rPr>
        <w:t>)</w:t>
      </w:r>
    </w:p>
    <w:p w14:paraId="02AE40C0" w14:textId="0BB20C67" w:rsidR="005D0FC2" w:rsidRDefault="005D0FC2" w:rsidP="00670246">
      <w:pPr>
        <w:pStyle w:val="Listenabsatz"/>
        <w:numPr>
          <w:ilvl w:val="0"/>
          <w:numId w:val="11"/>
        </w:numPr>
        <w:rPr>
          <w:lang w:val="de-AT"/>
        </w:rPr>
      </w:pPr>
      <w:r w:rsidRPr="00487D8F">
        <w:rPr>
          <w:b/>
          <w:lang w:val="de-AT"/>
        </w:rPr>
        <w:t>Progressiver Schwierigkeitsgrad (</w:t>
      </w:r>
      <w:r w:rsidR="003F15BB" w:rsidRPr="00487D8F">
        <w:rPr>
          <w:b/>
          <w:lang w:val="de-AT"/>
        </w:rPr>
        <w:t>5</w:t>
      </w:r>
      <w:r w:rsidRPr="00487D8F">
        <w:rPr>
          <w:b/>
          <w:lang w:val="de-AT"/>
        </w:rPr>
        <w:t>P)</w:t>
      </w:r>
      <w:r w:rsidRPr="007376E4">
        <w:rPr>
          <w:lang w:val="de-AT"/>
        </w:rPr>
        <w:t>: Das</w:t>
      </w:r>
      <w:r>
        <w:rPr>
          <w:lang w:val="de-AT"/>
        </w:rPr>
        <w:t xml:space="preserve"> Spiel wird wenn man länger spielt schneller und schwerer.</w:t>
      </w:r>
      <w:r w:rsidR="00664DBB">
        <w:rPr>
          <w:lang w:val="de-AT"/>
        </w:rPr>
        <w:t xml:space="preserve"> </w:t>
      </w:r>
    </w:p>
    <w:p w14:paraId="02DADC0D" w14:textId="3696AED0" w:rsidR="007A7B1A" w:rsidRPr="00670246" w:rsidRDefault="00F065AE" w:rsidP="00670246">
      <w:pPr>
        <w:pStyle w:val="Listenabsatz"/>
        <w:numPr>
          <w:ilvl w:val="0"/>
          <w:numId w:val="11"/>
        </w:numPr>
        <w:rPr>
          <w:lang w:val="de-AT"/>
        </w:rPr>
      </w:pPr>
      <w:r>
        <w:rPr>
          <w:b/>
          <w:bCs/>
          <w:lang w:val="de-AT"/>
        </w:rPr>
        <w:t>60 FPS Mode</w:t>
      </w:r>
      <w:r w:rsidR="002800D9">
        <w:rPr>
          <w:b/>
          <w:bCs/>
          <w:lang w:val="de-AT"/>
        </w:rPr>
        <w:t xml:space="preserve"> (5P)</w:t>
      </w:r>
      <w:r>
        <w:rPr>
          <w:b/>
          <w:bCs/>
          <w:lang w:val="de-AT"/>
        </w:rPr>
        <w:t>:</w:t>
      </w:r>
      <w:r>
        <w:rPr>
          <w:lang w:val="de-AT"/>
        </w:rPr>
        <w:t xml:space="preserve"> Das Spiel soll auf doppelten FPS laufen OHNE dass das Spielgefühl verändert wird.</w:t>
      </w:r>
      <w:r w:rsidR="007376E4">
        <w:rPr>
          <w:lang w:val="de-AT"/>
        </w:rPr>
        <w:t xml:space="preserve"> (</w:t>
      </w:r>
      <w:proofErr w:type="spellStart"/>
      <w:r w:rsidR="007376E4">
        <w:rPr>
          <w:lang w:val="de-AT"/>
        </w:rPr>
        <w:t>clock.tick</w:t>
      </w:r>
      <w:proofErr w:type="spellEnd"/>
      <w:r w:rsidR="007376E4">
        <w:rPr>
          <w:lang w:val="de-AT"/>
        </w:rPr>
        <w:t>(60))</w:t>
      </w:r>
    </w:p>
    <w:p w14:paraId="59609F00" w14:textId="5897CEB8" w:rsidR="00C462E3" w:rsidRDefault="00670246" w:rsidP="003E181F">
      <w:pPr>
        <w:pStyle w:val="Listenabsatz"/>
        <w:numPr>
          <w:ilvl w:val="0"/>
          <w:numId w:val="11"/>
        </w:numPr>
        <w:rPr>
          <w:lang w:val="de-AT"/>
        </w:rPr>
      </w:pPr>
      <w:r w:rsidRPr="003E181F">
        <w:rPr>
          <w:b/>
          <w:lang w:val="de-AT"/>
        </w:rPr>
        <w:t>Eigene Ideen (</w:t>
      </w:r>
      <w:r w:rsidR="003E181F" w:rsidRPr="003E181F">
        <w:rPr>
          <w:b/>
          <w:lang w:val="de-AT"/>
        </w:rPr>
        <w:t>X</w:t>
      </w:r>
      <w:r w:rsidRPr="003E181F">
        <w:rPr>
          <w:b/>
          <w:lang w:val="de-AT"/>
        </w:rPr>
        <w:t xml:space="preserve"> Punkte): </w:t>
      </w:r>
      <w:r w:rsidRPr="003E181F">
        <w:rPr>
          <w:lang w:val="de-AT"/>
        </w:rPr>
        <w:t>Bringe eigene Ideen ein, um das Spiel zu verbessern.</w:t>
      </w:r>
    </w:p>
    <w:p w14:paraId="7EFE863A" w14:textId="0C2C9CC1" w:rsidR="006220E6" w:rsidRPr="00DE431A" w:rsidRDefault="006220E6" w:rsidP="000B47F9">
      <w:pPr>
        <w:pStyle w:val="Listenabsatz"/>
        <w:numPr>
          <w:ilvl w:val="1"/>
          <w:numId w:val="11"/>
        </w:numPr>
        <w:shd w:val="clear" w:color="auto" w:fill="C2D69B" w:themeFill="accent3" w:themeFillTint="99"/>
        <w:rPr>
          <w:lang w:val="de-AT"/>
        </w:rPr>
      </w:pPr>
      <w:r>
        <w:rPr>
          <w:b/>
          <w:bCs/>
          <w:lang w:val="de-AT"/>
        </w:rPr>
        <w:t>Meteor als Obstacle</w:t>
      </w:r>
    </w:p>
    <w:p w14:paraId="329031AD" w14:textId="391D6EB5" w:rsidR="00DE431A" w:rsidRDefault="00397D72" w:rsidP="00DE431A">
      <w:pPr>
        <w:pStyle w:val="Listenabsatz"/>
        <w:numPr>
          <w:ilvl w:val="1"/>
          <w:numId w:val="11"/>
        </w:numPr>
        <w:rPr>
          <w:lang w:val="de-AT"/>
        </w:rPr>
      </w:pPr>
      <w:r>
        <w:rPr>
          <w:lang w:val="de-AT"/>
        </w:rPr>
        <w:t>Skateboard als Item beim Ducken</w:t>
      </w:r>
    </w:p>
    <w:p w14:paraId="5184C04C" w14:textId="77777777" w:rsidR="00724A51" w:rsidRPr="003E181F" w:rsidRDefault="00724A51" w:rsidP="00DE431A">
      <w:pPr>
        <w:pStyle w:val="Listenabsatz"/>
        <w:numPr>
          <w:ilvl w:val="1"/>
          <w:numId w:val="11"/>
        </w:numPr>
        <w:rPr>
          <w:lang w:val="de-AT"/>
        </w:rPr>
      </w:pPr>
    </w:p>
    <w:p w14:paraId="6AC0A288" w14:textId="67365019" w:rsidR="00C462E3" w:rsidRPr="003E181F" w:rsidRDefault="00670246">
      <w:pPr>
        <w:rPr>
          <w:lang w:val="de-AT"/>
        </w:rPr>
      </w:pPr>
      <w:r w:rsidRPr="003E181F">
        <w:rPr>
          <w:lang w:val="de-AT"/>
        </w:rPr>
        <w:br/>
      </w:r>
    </w:p>
    <w:sectPr w:rsidR="00C462E3" w:rsidRPr="003E181F" w:rsidSect="00004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7C4F30"/>
    <w:multiLevelType w:val="hybridMultilevel"/>
    <w:tmpl w:val="53EE316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4B452D"/>
    <w:multiLevelType w:val="hybridMultilevel"/>
    <w:tmpl w:val="1D20AC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B2EB2"/>
    <w:multiLevelType w:val="hybridMultilevel"/>
    <w:tmpl w:val="D3A4F1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459449">
    <w:abstractNumId w:val="8"/>
  </w:num>
  <w:num w:numId="2" w16cid:durableId="668407262">
    <w:abstractNumId w:val="6"/>
  </w:num>
  <w:num w:numId="3" w16cid:durableId="1007830478">
    <w:abstractNumId w:val="5"/>
  </w:num>
  <w:num w:numId="4" w16cid:durableId="1362710517">
    <w:abstractNumId w:val="4"/>
  </w:num>
  <w:num w:numId="5" w16cid:durableId="1889610962">
    <w:abstractNumId w:val="7"/>
  </w:num>
  <w:num w:numId="6" w16cid:durableId="1991863283">
    <w:abstractNumId w:val="3"/>
  </w:num>
  <w:num w:numId="7" w16cid:durableId="2111928930">
    <w:abstractNumId w:val="2"/>
  </w:num>
  <w:num w:numId="8" w16cid:durableId="1126970470">
    <w:abstractNumId w:val="1"/>
  </w:num>
  <w:num w:numId="9" w16cid:durableId="16583225">
    <w:abstractNumId w:val="0"/>
  </w:num>
  <w:num w:numId="10" w16cid:durableId="1848055183">
    <w:abstractNumId w:val="10"/>
  </w:num>
  <w:num w:numId="11" w16cid:durableId="554312651">
    <w:abstractNumId w:val="11"/>
  </w:num>
  <w:num w:numId="12" w16cid:durableId="2426419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412"/>
    <w:rsid w:val="00014235"/>
    <w:rsid w:val="00034616"/>
    <w:rsid w:val="0006063C"/>
    <w:rsid w:val="00087CC1"/>
    <w:rsid w:val="000B47F9"/>
    <w:rsid w:val="000C7CC0"/>
    <w:rsid w:val="00102197"/>
    <w:rsid w:val="00107093"/>
    <w:rsid w:val="0015074B"/>
    <w:rsid w:val="00153CC0"/>
    <w:rsid w:val="001679E1"/>
    <w:rsid w:val="00196E3C"/>
    <w:rsid w:val="001C06F9"/>
    <w:rsid w:val="002800D9"/>
    <w:rsid w:val="0029639D"/>
    <w:rsid w:val="002E2D55"/>
    <w:rsid w:val="0031786D"/>
    <w:rsid w:val="00326F90"/>
    <w:rsid w:val="003430C0"/>
    <w:rsid w:val="00397676"/>
    <w:rsid w:val="00397D72"/>
    <w:rsid w:val="003D3D99"/>
    <w:rsid w:val="003E181F"/>
    <w:rsid w:val="003F15BB"/>
    <w:rsid w:val="00403E75"/>
    <w:rsid w:val="00416CFA"/>
    <w:rsid w:val="00487D8F"/>
    <w:rsid w:val="00494FB5"/>
    <w:rsid w:val="00501DF6"/>
    <w:rsid w:val="00517323"/>
    <w:rsid w:val="00537239"/>
    <w:rsid w:val="00555151"/>
    <w:rsid w:val="005D0FC2"/>
    <w:rsid w:val="006220E6"/>
    <w:rsid w:val="00652715"/>
    <w:rsid w:val="00664DBB"/>
    <w:rsid w:val="00670246"/>
    <w:rsid w:val="00670D9D"/>
    <w:rsid w:val="006732D4"/>
    <w:rsid w:val="00681F92"/>
    <w:rsid w:val="006A0FE2"/>
    <w:rsid w:val="00724A51"/>
    <w:rsid w:val="007376E4"/>
    <w:rsid w:val="007924DF"/>
    <w:rsid w:val="00796E9C"/>
    <w:rsid w:val="007A7B1A"/>
    <w:rsid w:val="00820C12"/>
    <w:rsid w:val="008934C6"/>
    <w:rsid w:val="0089603F"/>
    <w:rsid w:val="008E4209"/>
    <w:rsid w:val="008F6944"/>
    <w:rsid w:val="00900029"/>
    <w:rsid w:val="00950CDE"/>
    <w:rsid w:val="00985914"/>
    <w:rsid w:val="00AA1D8D"/>
    <w:rsid w:val="00AC7AAA"/>
    <w:rsid w:val="00B25777"/>
    <w:rsid w:val="00B47730"/>
    <w:rsid w:val="00C0010E"/>
    <w:rsid w:val="00C243AB"/>
    <w:rsid w:val="00C462E3"/>
    <w:rsid w:val="00CB0664"/>
    <w:rsid w:val="00CD5D88"/>
    <w:rsid w:val="00D07A91"/>
    <w:rsid w:val="00DE431A"/>
    <w:rsid w:val="00E457DB"/>
    <w:rsid w:val="00E77AC1"/>
    <w:rsid w:val="00EE3FFB"/>
    <w:rsid w:val="00F065AE"/>
    <w:rsid w:val="00F52E42"/>
    <w:rsid w:val="00FC693F"/>
    <w:rsid w:val="00FE49FB"/>
    <w:rsid w:val="1C95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2ADC5F"/>
  <w14:defaultImageDpi w14:val="300"/>
  <w15:docId w15:val="{C3D53FF6-2678-BD4A-9B11-A71006F4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112EB5DCF3D749B5F8128EBE9B5DD7" ma:contentTypeVersion="9" ma:contentTypeDescription="Ein neues Dokument erstellen." ma:contentTypeScope="" ma:versionID="c2c4ff963fa1e2bb9203a4e2d28bad14">
  <xsd:schema xmlns:xsd="http://www.w3.org/2001/XMLSchema" xmlns:xs="http://www.w3.org/2001/XMLSchema" xmlns:p="http://schemas.microsoft.com/office/2006/metadata/properties" xmlns:ns2="6c35823b-0f8f-4463-b1ef-bd14604332d0" xmlns:ns3="821dad26-ce44-47f8-beb5-4e5b600fa39e" targetNamespace="http://schemas.microsoft.com/office/2006/metadata/properties" ma:root="true" ma:fieldsID="66978949f6ae4cd2c25a137dabd4ba96" ns2:_="" ns3:_="">
    <xsd:import namespace="6c35823b-0f8f-4463-b1ef-bd14604332d0"/>
    <xsd:import namespace="821dad26-ce44-47f8-beb5-4e5b600fa3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35823b-0f8f-4463-b1ef-bd1460433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1dad26-ce44-47f8-beb5-4e5b600fa3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2393C0-8C72-4DAB-92C4-BDE4928BE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35823b-0f8f-4463-b1ef-bd14604332d0"/>
    <ds:schemaRef ds:uri="821dad26-ce44-47f8-beb5-4e5b600fa3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935028-5042-4072-BAD3-6C1729A924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6A8D2D-B92E-433B-BD4B-ACE389D6AB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Hanna Sorgmann</cp:lastModifiedBy>
  <cp:revision>28</cp:revision>
  <dcterms:created xsi:type="dcterms:W3CDTF">2023-12-13T07:15:00Z</dcterms:created>
  <dcterms:modified xsi:type="dcterms:W3CDTF">2024-02-11T14:03:00Z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0x01010031066C23C7DB3040AC7879C75C10BE09</vt:lpwstr>
  </property>
</Properties>
</file>